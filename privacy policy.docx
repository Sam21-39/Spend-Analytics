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January 21,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Template</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Spend Analytics</w:t>
      </w:r>
    </w:p>
    <w:p>
      <w:pPr>
        <w:pStyle w:val="aa"/>
      </w:pPr>
      <w:r>
        <w:rPr>
          <w:b/>
        </w:rPr>
        <w:t>Company</w:t>
      </w:r>
      <w:r>
        <w:t xml:space="preserve"> (referred to as either "the Company", "We", "Us" or "Our" in this Agreement) refers to Spend Analytics.</w:t>
      </w:r>
    </w:p>
    <w:p>
      <w:pPr>
        <w:pStyle w:val="aa"/>
      </w:pPr>
      <w:r>
        <w:rPr>
          <w:b/>
        </w:rPr>
        <w:t>Country</w:t>
      </w:r>
      <w:r>
        <w:t xml:space="preserve"> refers to: West Bengal,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sp.appamania24@gmail.com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blog/sample-privacy-policy-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